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/>
    <w:p>
      <w:pPr>
        <w:jc w:val="center"/>
      </w:pPr>
    </w:p>
    <w:p>
      <w:pPr>
        <w:ind w:left="720"/>
      </w:pPr>
    </w:p>
    <w:p>
      <w:pPr>
        <w:keepNext/>
        <w:pageBreakBefore w:val="0"/>
        <w:tabs>
          <w:tab w:pos="2160" w:val="left"/>
          <w:tab w:pos="2160" w:val="right" w:leader="dot"/>
        </w:tabs>
        <w:spacing w:before="360" w:after="240" w:line="420" w:lineRule="auto"/>
        <w:ind w:left="720" w:right="480"/>
      </w:pPr>
      <w:r>
        <w:t>Title of my document</w:t>
      </w:r>
    </w:p>
    <w:p>
      <w:r>
        <w:rPr>
          <w:rFonts w:ascii="Calibri" w:hAnsi="Calibri"/>
          <w:i/>
          <w:sz w:val="24"/>
          <w:u w:val="single"/>
        </w:rPr>
      </w:r>
    </w:p>
    <w:p>
      <w:r/>
      <w:r/>
      <w:r/>
      <w:r>
        <w:drawing>
          <wp:inline xmlns:a="http://schemas.openxmlformats.org/drawingml/2006/main" xmlns:pic="http://schemas.openxmlformats.org/drawingml/2006/picture">
            <wp:extent cx="100" cy="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IP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" cy="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IP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Left Text</w:t>
      <w:tab/>
      <w:t>Center Text</w:t>
      <w:tab/>
      <w:t>Right Text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